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AWS API Gateway &amp; Lambda Integration Lab</w:t>
      </w:r>
    </w:p>
    <w:p>
      <w:pPr>
        <w:pStyle w:val="Heading2"/>
      </w:pPr>
      <w:r>
        <w:t>Overview</w:t>
      </w:r>
    </w:p>
    <w:p>
      <w:r>
        <w:t>This document details a hands-on lab where I successfully deployed an AWS Lambda function and integrated it with Amazon API Gateway. The lab demonstrates how API Gateway acts as a front-end to trigger a Lambda function, returning dynamic responses.</w:t>
      </w:r>
    </w:p>
    <w:p>
      <w:pPr>
        <w:pStyle w:val="Heading2"/>
      </w:pPr>
      <w:r>
        <w:t>Key Features</w:t>
      </w:r>
    </w:p>
    <w:p>
      <w:r>
        <w:t>- Created an AWS Lambda function using a provided blueprint.</w:t>
      </w:r>
    </w:p>
    <w:p>
      <w:r>
        <w:t>- Configured API Gateway to serve as a REST API trigger for the Lambda function.</w:t>
      </w:r>
    </w:p>
    <w:p>
      <w:r>
        <w:t>- Tested the Lambda function both within the console and via API Gateway.</w:t>
      </w:r>
    </w:p>
    <w:p>
      <w:r>
        <w:t>- Verified logs in Amazon CloudWatch to analyze execution details.</w:t>
      </w:r>
    </w:p>
    <w:p>
      <w:pPr>
        <w:pStyle w:val="Heading2"/>
      </w:pPr>
      <w:r>
        <w:t>Technical Skills &amp; Tools Used</w:t>
      </w:r>
    </w:p>
    <w:p>
      <w:r>
        <w:t>- AWS Services: Lambda, API Gateway, CloudWatch Logs.</w:t>
      </w:r>
    </w:p>
    <w:p>
      <w:r>
        <w:t>- Security: IAM roles and API Gateway security settings.</w:t>
      </w:r>
    </w:p>
    <w:p>
      <w:r>
        <w:t>- Debugging &amp; Monitoring: CloudWatch Log Streams for execution insights.</w:t>
      </w:r>
    </w:p>
    <w:p>
      <w:pPr>
        <w:pStyle w:val="Heading2"/>
      </w:pPr>
      <w:r>
        <w:t>Implementation Steps</w:t>
      </w:r>
    </w:p>
    <w:p>
      <w:pPr>
        <w:pStyle w:val="Heading3"/>
      </w:pPr>
      <w:r>
        <w:t>Step 1: Create and Deploy AWS Lambda</w:t>
      </w:r>
    </w:p>
    <w:p>
      <w:r>
        <w:t>• Created a new Lambda function using a pre-configured blueprint.</w:t>
      </w:r>
    </w:p>
    <w:p>
      <w:r>
        <w:t>• Configured the function with:</w:t>
      </w:r>
    </w:p>
    <w:p>
      <w:r>
        <w:t xml:space="preserve">  - Node.js runtime</w:t>
      </w:r>
    </w:p>
    <w:p>
      <w:r>
        <w:t xml:space="preserve">  - Execution role: Assigned IAM permissions for API Gateway integration.</w:t>
      </w:r>
    </w:p>
    <w:p>
      <w:pPr>
        <w:pStyle w:val="Heading3"/>
      </w:pPr>
      <w:r>
        <w:t>Step 2: Configure API Gateway</w:t>
      </w:r>
    </w:p>
    <w:p>
      <w:r>
        <w:t>• Created a REST API in API Gateway.</w:t>
      </w:r>
    </w:p>
    <w:p>
      <w:r>
        <w:t>• Defined an endpoint to trigger the Lambda function.</w:t>
      </w:r>
    </w:p>
    <w:p>
      <w:r>
        <w:t>• Set security permissions to allow access.</w:t>
      </w:r>
    </w:p>
    <w:p>
      <w:pPr>
        <w:pStyle w:val="Heading3"/>
      </w:pPr>
      <w:r>
        <w:t>Step 3: Test the API Gateway Trigger</w:t>
      </w:r>
    </w:p>
    <w:p>
      <w:r>
        <w:t>• Deployed the API Gateway.</w:t>
      </w:r>
    </w:p>
    <w:p>
      <w:r>
        <w:t>• Retrieved the API endpoint URL and tested the response in a web browser.</w:t>
      </w:r>
    </w:p>
    <w:p>
      <w:pPr>
        <w:pStyle w:val="Heading3"/>
      </w:pPr>
      <w:r>
        <w:t>Step 4: Debugging &amp; Monitoring with CloudWatch</w:t>
      </w:r>
    </w:p>
    <w:p>
      <w:r>
        <w:t>• Navigated to CloudWatch Logs under the Monitor tab in the Lambda console.</w:t>
      </w:r>
    </w:p>
    <w:p>
      <w:r>
        <w:t>• Selected View CloudWatch Logs to analyze function executions.</w:t>
      </w:r>
    </w:p>
    <w:p>
      <w:r>
        <w:t>• Opened Log Streams to inspect details, including:</w:t>
      </w:r>
    </w:p>
    <w:p>
      <w:r>
        <w:t xml:space="preserve">  - Execution time.</w:t>
      </w:r>
    </w:p>
    <w:p>
      <w:r>
        <w:t xml:space="preserve">  - Any error messages.</w:t>
      </w:r>
    </w:p>
    <w:p>
      <w:r>
        <w:t xml:space="preserve">  - Lambda function responses.</w:t>
      </w:r>
    </w:p>
    <w:p>
      <w:pPr>
        <w:pStyle w:val="Heading2"/>
      </w:pPr>
      <w:r>
        <w:t>Lambda Function Code (Node.js)</w:t>
      </w:r>
    </w:p>
    <w:p>
      <w:r>
        <w:br/>
        <w:t>exports.handler = async (event) =&gt; {</w:t>
        <w:br/>
        <w:t xml:space="preserve">    const json_questions = [</w:t>
        <w:br/>
        <w:t xml:space="preserve">        { question: "Can I access the infrastructure that AWS Lambda runs on?", answer: "No. AWS Lambda operates the compute infrastructure on your behalf, allowing it to perform health checks, apply security patches, and do other routine maintenance." },</w:t>
        <w:br/>
        <w:t xml:space="preserve">        { question: "What is the AWS Lambda execution environment?", answer: "AWS Lambda provides the Amazon Linux build of OpenJDK 11." }</w:t>
        <w:br/>
        <w:t xml:space="preserve">    ];</w:t>
        <w:br/>
        <w:br/>
        <w:t xml:space="preserve">    const rand = Math.floor(Math.random() * json_questions.length);</w:t>
        <w:br/>
        <w:t xml:space="preserve">    const response = {</w:t>
        <w:br/>
        <w:t xml:space="preserve">        statusCode: 200,</w:t>
        <w:br/>
        <w:t xml:space="preserve">        body: JSON.stringify(json_questions[rand]),</w:t>
        <w:br/>
        <w:t xml:space="preserve">    };</w:t>
        <w:br/>
        <w:br/>
        <w:t xml:space="preserve">    console.log(response);</w:t>
        <w:br/>
        <w:t xml:space="preserve">    return response;</w:t>
        <w:br/>
        <w:t>};</w:t>
        <w:br/>
      </w:r>
    </w:p>
    <w:p>
      <w:pPr>
        <w:pStyle w:val="Heading2"/>
      </w:pPr>
      <w:r>
        <w:t>Challenges &amp; Solutions</w:t>
      </w:r>
    </w:p>
    <w:p>
      <w:r>
        <w:t>✅ Challenge: API Gateway returned an error when calling Lambda.</w:t>
      </w:r>
    </w:p>
    <w:p>
      <w:r>
        <w:t>🔍 Diagnosis: API Gateway permissions were misconfigured.</w:t>
      </w:r>
    </w:p>
    <w:p>
      <w:r>
        <w:t>🛠 Solution: Updated the IAM role to allow API Gateway to invoke Lambda.</w:t>
      </w:r>
    </w:p>
    <w:p>
      <w:r>
        <w:t>✅ Challenge: Lambda function execution timed out.</w:t>
      </w:r>
    </w:p>
    <w:p>
      <w:r>
        <w:t>🔍 Diagnosis: Default timeout setting was too low.</w:t>
      </w:r>
    </w:p>
    <w:p>
      <w:r>
        <w:t>🛠 Solution: Increased Lambda timeout settings for stable execution.</w:t>
      </w:r>
    </w:p>
    <w:p>
      <w:pPr>
        <w:pStyle w:val="Heading2"/>
      </w:pPr>
      <w:r>
        <w:t>Results &amp; Impact</w:t>
      </w:r>
    </w:p>
    <w:p>
      <w:r>
        <w:t>- Successfully deployed an API endpoint that dynamically returns responses from Lambda.</w:t>
      </w:r>
    </w:p>
    <w:p>
      <w:r>
        <w:t>- Gained hands-on experience troubleshooting AWS API integrations.</w:t>
      </w:r>
    </w:p>
    <w:p>
      <w:r>
        <w:t>- Validated function execution through logs using CloudWatch.</w:t>
      </w:r>
    </w:p>
    <w:p>
      <w:pPr>
        <w:pStyle w:val="Heading2"/>
      </w:pPr>
      <w:r>
        <w:t>Next Steps</w:t>
      </w:r>
    </w:p>
    <w:p>
      <w:r>
        <w:t>- Implement more API methods (GET, POST).</w:t>
      </w:r>
    </w:p>
    <w:p>
      <w:r>
        <w:t>- Explore securing API Gateway with IAM authentication.</w:t>
      </w:r>
    </w:p>
    <w:p>
      <w:r>
        <w:t>- Automate deployment with AWS CloudFormation or Terraform.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